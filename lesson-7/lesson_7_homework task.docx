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Homework Problems</w:t>
      </w:r>
    </w:p>
    <w:p>
      <w:pPr>
        <w:pStyle w:val="Heading2"/>
      </w:pPr>
      <w:r>
        <w:t>No Parameters / No Return Value</w:t>
      </w:r>
    </w:p>
    <w:p>
      <w:pPr>
        <w:pStyle w:val="ListBullet"/>
      </w:pPr>
      <w:r>
        <w:t>1. Write a function `greet()` that prints 'Hello, World!' when called.</w:t>
      </w:r>
    </w:p>
    <w:p>
      <w:pPr>
        <w:pStyle w:val="ListBullet"/>
      </w:pPr>
      <w:r>
        <w:t>2. Create a function `show_date_time()` that prints the current date and time.</w:t>
      </w:r>
    </w:p>
    <w:p>
      <w:pPr>
        <w:pStyle w:val="ListBullet"/>
      </w:pPr>
      <w:r>
        <w:t>3. Write a function `display_even_numbers()` that prints even numbers from 1 to 20.</w:t>
      </w:r>
    </w:p>
    <w:p>
      <w:pPr>
        <w:pStyle w:val="Heading2"/>
      </w:pPr>
      <w:r>
        <w:t>Parameters / No Return Value</w:t>
      </w:r>
    </w:p>
    <w:p>
      <w:pPr>
        <w:pStyle w:val="ListBullet"/>
      </w:pPr>
      <w:r>
        <w:t>4. Write a function `greet_user(name)` that takes a name as a parameter and prints 'Hello, [name]!'</w:t>
      </w:r>
    </w:p>
    <w:p>
      <w:pPr>
        <w:pStyle w:val="ListBullet"/>
      </w:pPr>
      <w:r>
        <w:t>5. Create a function `print_square(n)` that prints the square of a given number.</w:t>
      </w:r>
    </w:p>
    <w:p>
      <w:pPr>
        <w:pStyle w:val="ListBullet"/>
      </w:pPr>
      <w:r>
        <w:t>6. Write a function `multiply_numbers(a, b)` that takes two numbers and prints their product.</w:t>
      </w:r>
    </w:p>
    <w:p>
      <w:pPr>
        <w:pStyle w:val="Heading2"/>
      </w:pPr>
      <w:r>
        <w:t>No Parameters / Return Value</w:t>
      </w:r>
    </w:p>
    <w:p>
      <w:pPr>
        <w:pStyle w:val="ListBullet"/>
      </w:pPr>
      <w:r>
        <w:t>7. Write a function `get_pi()` that returns the value of π (3.14159).</w:t>
      </w:r>
    </w:p>
    <w:p>
      <w:pPr>
        <w:pStyle w:val="ListBullet"/>
      </w:pPr>
      <w:r>
        <w:t>8. Create a function `random_number()` that returns a random number between 1 and 100.</w:t>
      </w:r>
    </w:p>
    <w:p>
      <w:pPr>
        <w:pStyle w:val="ListBullet"/>
      </w:pPr>
      <w:r>
        <w:t>9. Write a function `current_year()` that returns the current year.</w:t>
      </w:r>
    </w:p>
    <w:p>
      <w:pPr>
        <w:pStyle w:val="Heading2"/>
      </w:pPr>
      <w:r>
        <w:t>Parameters / Return Value</w:t>
      </w:r>
    </w:p>
    <w:p>
      <w:pPr>
        <w:pStyle w:val="ListBullet"/>
      </w:pPr>
      <w:r>
        <w:t>10. Write a function `add_numbers(a, b)` that returns the sum of two numbers.</w:t>
      </w:r>
    </w:p>
    <w:p>
      <w:pPr>
        <w:pStyle w:val="ListBullet"/>
      </w:pPr>
      <w:r>
        <w:t>11. Create a function `is_even(n)` that returns `True` if the number is even and `False` otherwise.</w:t>
      </w:r>
    </w:p>
    <w:p>
      <w:pPr>
        <w:pStyle w:val="ListBullet"/>
      </w:pPr>
      <w:r>
        <w:t>12. Write a function `get_factorial(n)` that returns the factorial of a given number.</w:t>
      </w:r>
    </w:p>
    <w:p>
      <w:pPr>
        <w:pStyle w:val="Heading2"/>
      </w:pPr>
      <w:r>
        <w:t>Recursive Functions</w:t>
      </w:r>
    </w:p>
    <w:p>
      <w:pPr>
        <w:pStyle w:val="ListBullet"/>
      </w:pPr>
      <w:r>
        <w:t>13. Write a recursive function `countdown(n)` that prints numbers from `n` to `1`.</w:t>
      </w:r>
    </w:p>
    <w:p>
      <w:pPr>
        <w:pStyle w:val="ListBullet"/>
      </w:pPr>
      <w:r>
        <w:t>14. Create a recursive function `sum_natural(n)` that returns the sum of the first `n` natural numbers.</w:t>
      </w:r>
    </w:p>
    <w:p>
      <w:pPr>
        <w:pStyle w:val="ListBullet"/>
      </w:pPr>
      <w:r>
        <w:t>15. Write a recursive function `fibonacci(n)` that returns the `n`th Fibonacci number.</w:t>
      </w:r>
    </w:p>
    <w:p>
      <w:pPr>
        <w:pStyle w:val="Heading2"/>
      </w:pPr>
      <w:r>
        <w:t>*args and **kwargs</w:t>
      </w:r>
    </w:p>
    <w:p>
      <w:pPr>
        <w:pStyle w:val="ListBullet"/>
      </w:pPr>
      <w:r>
        <w:t>16. Write a function `sum_numbers(*args)` that takes multiple numbers and returns their sum.</w:t>
      </w:r>
    </w:p>
    <w:p>
      <w:pPr>
        <w:pStyle w:val="ListBullet"/>
      </w:pPr>
      <w:r>
        <w:t>17. Create a function `print_info(**kwargs)` that prints key-value pairs passed as arguments.</w:t>
      </w:r>
    </w:p>
    <w:p>
      <w:pPr>
        <w:pStyle w:val="Heading2"/>
      </w:pPr>
      <w:r>
        <w:t>Default Arguments</w:t>
      </w:r>
    </w:p>
    <w:p>
      <w:pPr>
        <w:pStyle w:val="ListBullet"/>
      </w:pPr>
      <w:r>
        <w:t>18. Write a function `power(base, exponent=2)` that returns `base` raised to the power of `exponent`.</w:t>
      </w:r>
    </w:p>
    <w:p>
      <w:pPr>
        <w:pStyle w:val="Heading2"/>
      </w:pPr>
      <w:r>
        <w:t>Function Type Hinting &amp; Documentation</w:t>
      </w:r>
    </w:p>
    <w:p>
      <w:pPr>
        <w:pStyle w:val="ListBullet"/>
      </w:pPr>
      <w:r>
        <w:t>19. Create a function `calculate_area(length: float, width: float) -&gt; float` that returns the area of a rectangle. Add a docstring explaining the function.</w:t>
      </w:r>
    </w:p>
    <w:p>
      <w:pPr>
        <w:pStyle w:val="Heading2"/>
      </w:pPr>
      <w:r>
        <w:t>Scope, map(), and filter()</w:t>
      </w:r>
    </w:p>
    <w:p>
      <w:pPr>
        <w:pStyle w:val="ListBullet"/>
      </w:pPr>
      <w:r>
        <w:t>20. Given a list of numbers, use `map()` to square each number and use `filter()` to return only the even squares. Write a function `process_numbers(nums: list) -&gt; list`.</w:t>
      </w:r>
    </w:p>
    <w:p>
      <w:pPr>
        <w:pStyle w:val="Heading2"/>
      </w:pPr>
      <w:r>
        <w:t>Additional Problems</w:t>
      </w:r>
    </w:p>
    <w:p>
      <w:pPr>
        <w:pStyle w:val="ListBullet"/>
      </w:pPr>
      <w:r>
        <w:t>21. Write a function `reverse_string(s: str) -&gt; str` that returns the reversed version of a given string.</w:t>
      </w:r>
    </w:p>
    <w:p>
      <w:pPr>
        <w:pStyle w:val="ListBullet"/>
      </w:pPr>
      <w:r>
        <w:t>22. Create a function `count_vowels(s: str) -&gt; int` that returns the number of vowels in a given string.</w:t>
      </w:r>
    </w:p>
    <w:p>
      <w:pPr>
        <w:pStyle w:val="ListBullet"/>
      </w:pPr>
      <w:r>
        <w:t>23. Write a recursive function `gcd(a, b)` to find the greatest common divisor of two numbers.</w:t>
      </w:r>
    </w:p>
    <w:p>
      <w:pPr>
        <w:pStyle w:val="ListBullet"/>
      </w:pPr>
      <w:r>
        <w:t>24. Implement a function `merge_lists(*lists)` that takes multiple lists as arguments and returns a single merged list.</w:t>
      </w:r>
    </w:p>
    <w:p>
      <w:pPr>
        <w:pStyle w:val="ListBullet"/>
      </w:pPr>
      <w:r>
        <w:t>25. Write a function `student_data(name, age=18, **details)` that takes a name and age (default 18) and prints additional details from `**details`.</w:t>
      </w:r>
    </w:p>
    <w:p>
      <w:pPr>
        <w:pStyle w:val="ListBullet"/>
      </w:pPr>
      <w:r>
        <w:t>26. Create a function `calculate_interest(principal: float, rate: float = 5.0, time: int = 1) -&gt; float` that returns the calculated simple interest.</w:t>
      </w:r>
    </w:p>
    <w:p>
      <w:pPr>
        <w:pStyle w:val="ListBullet"/>
      </w:pPr>
      <w:r>
        <w:t>27. Use `map()` to convert a list of Fahrenheit temperatures to Celsius.</w:t>
      </w:r>
    </w:p>
    <w:p>
      <w:pPr>
        <w:pStyle w:val="ListBullet"/>
      </w:pPr>
      <w:r>
        <w:t>28. Use `filter()` to extract all prime numbers from a given list.</w:t>
      </w:r>
    </w:p>
    <w:p>
      <w:pPr>
        <w:pStyle w:val="ListBullet"/>
      </w:pPr>
      <w:r>
        <w:t>29. Write a function `calculate_discount(price: float, discount: float = 10.0) -&gt; float` that returns the final price after applying a percentage discount.</w:t>
      </w:r>
    </w:p>
    <w:p>
      <w:pPr>
        <w:pStyle w:val="ListBullet"/>
      </w:pPr>
      <w:r>
        <w:t>30. Write a function `unique_words(sentence: str) -&gt; set` that returns a set of unique words from a given sentence.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